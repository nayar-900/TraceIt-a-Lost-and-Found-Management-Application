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CDE3B" w14:textId="77777777" w:rsidR="00FB47DE" w:rsidRPr="00242C25" w:rsidRDefault="00000000">
      <w:pPr>
        <w:pStyle w:val="Title"/>
        <w:rPr>
          <w:color w:val="000000" w:themeColor="text1"/>
        </w:rPr>
      </w:pPr>
      <w:r w:rsidRPr="00242C25">
        <w:rPr>
          <w:color w:val="000000" w:themeColor="text1"/>
        </w:rPr>
        <w:t>TraceIt: Lost and Found App</w:t>
      </w:r>
    </w:p>
    <w:p w14:paraId="2FC64CC9" w14:textId="77777777" w:rsidR="00FB47DE" w:rsidRPr="00242C25" w:rsidRDefault="00000000">
      <w:pPr>
        <w:rPr>
          <w:color w:val="000000" w:themeColor="text1"/>
        </w:rPr>
      </w:pPr>
      <w:r w:rsidRPr="00242C25">
        <w:rPr>
          <w:color w:val="000000" w:themeColor="text1"/>
        </w:rPr>
        <w:t>TraceIt is a comprehensive lost and found Android application that connects users who have lost items with those who have found them. It offers a seamless platform for posting lost/found items, managing user profiles, real-time communication, and verifying ownership. An integrated admin panel enables streamlined moderation and user support.</w:t>
      </w:r>
    </w:p>
    <w:p w14:paraId="657C7C35" w14:textId="77777777" w:rsidR="00FB47DE" w:rsidRPr="00242C25" w:rsidRDefault="00000000">
      <w:pPr>
        <w:pStyle w:val="Heading1"/>
        <w:rPr>
          <w:color w:val="000000" w:themeColor="text1"/>
        </w:rPr>
      </w:pPr>
      <w:r w:rsidRPr="00242C25">
        <w:rPr>
          <w:color w:val="000000" w:themeColor="text1"/>
        </w:rPr>
        <w:t>System Requirements</w:t>
      </w:r>
    </w:p>
    <w:p w14:paraId="73B5D824" w14:textId="77777777" w:rsidR="00FB47DE" w:rsidRPr="00242C25" w:rsidRDefault="00000000">
      <w:pPr>
        <w:pStyle w:val="ListBullet"/>
        <w:rPr>
          <w:color w:val="000000" w:themeColor="text1"/>
        </w:rPr>
      </w:pPr>
      <w:r w:rsidRPr="00242C25">
        <w:rPr>
          <w:color w:val="000000" w:themeColor="text1"/>
        </w:rPr>
        <w:t>Software:</w:t>
      </w:r>
    </w:p>
    <w:p w14:paraId="2231C395" w14:textId="77777777" w:rsidR="00FB47DE" w:rsidRPr="00242C25" w:rsidRDefault="00000000">
      <w:pPr>
        <w:pStyle w:val="ListBullet2"/>
        <w:rPr>
          <w:color w:val="000000" w:themeColor="text1"/>
        </w:rPr>
      </w:pPr>
      <w:r w:rsidRPr="00242C25">
        <w:rPr>
          <w:color w:val="000000" w:themeColor="text1"/>
        </w:rPr>
        <w:t>Operating System: Windows / macOS / Linux</w:t>
      </w:r>
    </w:p>
    <w:p w14:paraId="6A28F12F" w14:textId="77777777" w:rsidR="00FB47DE" w:rsidRPr="00242C25" w:rsidRDefault="00000000">
      <w:pPr>
        <w:pStyle w:val="ListBullet2"/>
        <w:rPr>
          <w:color w:val="000000" w:themeColor="text1"/>
        </w:rPr>
      </w:pPr>
      <w:r w:rsidRPr="00242C25">
        <w:rPr>
          <w:color w:val="000000" w:themeColor="text1"/>
        </w:rPr>
        <w:t>Java Development Kit (JDK): 11 or higher</w:t>
      </w:r>
    </w:p>
    <w:p w14:paraId="3FB991E8" w14:textId="77777777" w:rsidR="00FB47DE" w:rsidRPr="00242C25" w:rsidRDefault="00000000">
      <w:pPr>
        <w:pStyle w:val="ListBullet2"/>
        <w:rPr>
          <w:color w:val="000000" w:themeColor="text1"/>
        </w:rPr>
      </w:pPr>
      <w:r w:rsidRPr="00242C25">
        <w:rPr>
          <w:color w:val="000000" w:themeColor="text1"/>
        </w:rPr>
        <w:t>Android Studio: Arctic Fox (2020.3.1) or newer</w:t>
      </w:r>
    </w:p>
    <w:p w14:paraId="4D1F5875" w14:textId="77777777" w:rsidR="00FB47DE" w:rsidRPr="00242C25" w:rsidRDefault="00000000">
      <w:pPr>
        <w:pStyle w:val="ListBullet2"/>
        <w:rPr>
          <w:color w:val="000000" w:themeColor="text1"/>
        </w:rPr>
      </w:pPr>
      <w:r w:rsidRPr="00242C25">
        <w:rPr>
          <w:color w:val="000000" w:themeColor="text1"/>
        </w:rPr>
        <w:t>Android SDK:</w:t>
      </w:r>
    </w:p>
    <w:p w14:paraId="46915EEA" w14:textId="77777777" w:rsidR="00FB47DE" w:rsidRPr="00242C25" w:rsidRDefault="00000000">
      <w:pPr>
        <w:pStyle w:val="ListBullet2"/>
        <w:rPr>
          <w:color w:val="000000" w:themeColor="text1"/>
        </w:rPr>
      </w:pPr>
      <w:r w:rsidRPr="00242C25">
        <w:rPr>
          <w:color w:val="000000" w:themeColor="text1"/>
        </w:rPr>
        <w:t>minSdk: 24 (Android 7.0 Nougat)</w:t>
      </w:r>
    </w:p>
    <w:p w14:paraId="51F30BC0" w14:textId="77777777" w:rsidR="00FB47DE" w:rsidRPr="00242C25" w:rsidRDefault="00000000">
      <w:pPr>
        <w:pStyle w:val="ListBullet2"/>
        <w:rPr>
          <w:color w:val="000000" w:themeColor="text1"/>
        </w:rPr>
      </w:pPr>
      <w:r w:rsidRPr="00242C25">
        <w:rPr>
          <w:color w:val="000000" w:themeColor="text1"/>
        </w:rPr>
        <w:t>targetSdk: 35</w:t>
      </w:r>
    </w:p>
    <w:p w14:paraId="7416AF4C" w14:textId="77777777" w:rsidR="00FB47DE" w:rsidRPr="00242C25" w:rsidRDefault="00000000">
      <w:pPr>
        <w:pStyle w:val="ListBullet2"/>
        <w:rPr>
          <w:color w:val="000000" w:themeColor="text1"/>
        </w:rPr>
      </w:pPr>
      <w:r w:rsidRPr="00242C25">
        <w:rPr>
          <w:color w:val="000000" w:themeColor="text1"/>
        </w:rPr>
        <w:t>compileSdk: 35</w:t>
      </w:r>
    </w:p>
    <w:p w14:paraId="254FDBB1" w14:textId="77777777" w:rsidR="00FB47DE" w:rsidRPr="00242C25" w:rsidRDefault="00000000">
      <w:pPr>
        <w:pStyle w:val="ListBullet"/>
        <w:rPr>
          <w:color w:val="000000" w:themeColor="text1"/>
        </w:rPr>
      </w:pPr>
      <w:r w:rsidRPr="00242C25">
        <w:rPr>
          <w:color w:val="000000" w:themeColor="text1"/>
        </w:rPr>
        <w:t>Hardware:</w:t>
      </w:r>
    </w:p>
    <w:p w14:paraId="03ABCA21" w14:textId="77777777" w:rsidR="00FB47DE" w:rsidRPr="00242C25" w:rsidRDefault="00000000">
      <w:pPr>
        <w:pStyle w:val="ListBullet2"/>
        <w:rPr>
          <w:color w:val="000000" w:themeColor="text1"/>
        </w:rPr>
      </w:pPr>
      <w:r w:rsidRPr="00242C25">
        <w:rPr>
          <w:color w:val="000000" w:themeColor="text1"/>
        </w:rPr>
        <w:t>Minimum 4 GB RAM (8 GB recommended)</w:t>
      </w:r>
    </w:p>
    <w:p w14:paraId="707609A2" w14:textId="77777777" w:rsidR="00FB47DE" w:rsidRPr="00242C25" w:rsidRDefault="00000000">
      <w:pPr>
        <w:pStyle w:val="ListBullet2"/>
        <w:rPr>
          <w:color w:val="000000" w:themeColor="text1"/>
        </w:rPr>
      </w:pPr>
      <w:r w:rsidRPr="00242C25">
        <w:rPr>
          <w:color w:val="000000" w:themeColor="text1"/>
        </w:rPr>
        <w:t>Stable internet connection for Firebase/Supabase integrations</w:t>
      </w:r>
    </w:p>
    <w:p w14:paraId="7B5C8E26" w14:textId="77777777" w:rsidR="00FB47DE" w:rsidRPr="00242C25" w:rsidRDefault="00000000">
      <w:pPr>
        <w:pStyle w:val="ListBullet"/>
        <w:rPr>
          <w:color w:val="000000" w:themeColor="text1"/>
        </w:rPr>
      </w:pPr>
      <w:r w:rsidRPr="00242C25">
        <w:rPr>
          <w:color w:val="000000" w:themeColor="text1"/>
        </w:rPr>
        <w:t>Libraries/Frameworks:</w:t>
      </w:r>
    </w:p>
    <w:p w14:paraId="28C64337" w14:textId="77777777" w:rsidR="00FB47DE" w:rsidRPr="00242C25" w:rsidRDefault="00000000">
      <w:pPr>
        <w:pStyle w:val="ListBullet2"/>
        <w:rPr>
          <w:color w:val="000000" w:themeColor="text1"/>
        </w:rPr>
      </w:pPr>
      <w:r w:rsidRPr="00242C25">
        <w:rPr>
          <w:color w:val="000000" w:themeColor="text1"/>
        </w:rPr>
        <w:t>Firebase SDK (Auth, Firestore, Storage), Supabase SDK (optional), Jetpack Compose, Kotlin Coroutines, Ktor, Coil, and others (listed in Credits)</w:t>
      </w:r>
    </w:p>
    <w:p w14:paraId="590D4EC0" w14:textId="77777777" w:rsidR="00FB47DE" w:rsidRPr="00242C25" w:rsidRDefault="00000000">
      <w:pPr>
        <w:pStyle w:val="Heading1"/>
        <w:rPr>
          <w:color w:val="000000" w:themeColor="text1"/>
        </w:rPr>
      </w:pPr>
      <w:r w:rsidRPr="00242C25">
        <w:rPr>
          <w:color w:val="000000" w:themeColor="text1"/>
        </w:rPr>
        <w:t>Installation Instructions</w:t>
      </w:r>
    </w:p>
    <w:p w14:paraId="6E92F74F" w14:textId="77777777" w:rsidR="00FB47DE" w:rsidRPr="00242C25" w:rsidRDefault="00000000">
      <w:pPr>
        <w:rPr>
          <w:color w:val="000000" w:themeColor="text1"/>
        </w:rPr>
      </w:pPr>
      <w:r w:rsidRPr="00242C25">
        <w:rPr>
          <w:color w:val="000000" w:themeColor="text1"/>
        </w:rPr>
        <w:t>1. Clone the Repository</w:t>
      </w:r>
    </w:p>
    <w:p w14:paraId="1726908E" w14:textId="77777777" w:rsidR="00FB47DE" w:rsidRPr="00242C25" w:rsidRDefault="00000000">
      <w:pPr>
        <w:pStyle w:val="IntenseQuote"/>
        <w:rPr>
          <w:color w:val="000000" w:themeColor="text1"/>
        </w:rPr>
      </w:pPr>
      <w:r w:rsidRPr="00242C25">
        <w:rPr>
          <w:color w:val="000000" w:themeColor="text1"/>
        </w:rPr>
        <w:t>git clone &lt;repository_url&gt;</w:t>
      </w:r>
      <w:r w:rsidRPr="00242C25">
        <w:rPr>
          <w:color w:val="000000" w:themeColor="text1"/>
        </w:rPr>
        <w:br/>
        <w:t>cd TraceIt</w:t>
      </w:r>
    </w:p>
    <w:p w14:paraId="3D845EFE" w14:textId="77777777" w:rsidR="00FB47DE" w:rsidRPr="00242C25" w:rsidRDefault="00000000">
      <w:pPr>
        <w:rPr>
          <w:color w:val="000000" w:themeColor="text1"/>
        </w:rPr>
      </w:pPr>
      <w:r w:rsidRPr="00242C25">
        <w:rPr>
          <w:color w:val="000000" w:themeColor="text1"/>
        </w:rPr>
        <w:t>2. Open in Android Studio</w:t>
      </w:r>
    </w:p>
    <w:p w14:paraId="1A3D1416" w14:textId="77777777" w:rsidR="00FB47DE" w:rsidRPr="00242C25" w:rsidRDefault="00000000">
      <w:pPr>
        <w:pStyle w:val="ListNumber"/>
        <w:rPr>
          <w:color w:val="000000" w:themeColor="text1"/>
        </w:rPr>
      </w:pPr>
      <w:r w:rsidRPr="00242C25">
        <w:rPr>
          <w:color w:val="000000" w:themeColor="text1"/>
        </w:rPr>
        <w:t>Launch Android Studio and open the `TraceIt` directory as an existing project.</w:t>
      </w:r>
    </w:p>
    <w:p w14:paraId="3438535B" w14:textId="77777777" w:rsidR="00FB47DE" w:rsidRPr="00242C25" w:rsidRDefault="00000000">
      <w:pPr>
        <w:rPr>
          <w:color w:val="000000" w:themeColor="text1"/>
        </w:rPr>
      </w:pPr>
      <w:r w:rsidRPr="00242C25">
        <w:rPr>
          <w:color w:val="000000" w:themeColor="text1"/>
        </w:rPr>
        <w:t>3. Sync Gradle</w:t>
      </w:r>
    </w:p>
    <w:p w14:paraId="6FE288D9" w14:textId="77777777" w:rsidR="00FB47DE" w:rsidRPr="00242C25" w:rsidRDefault="00000000">
      <w:pPr>
        <w:pStyle w:val="ListNumber"/>
        <w:rPr>
          <w:color w:val="000000" w:themeColor="text1"/>
        </w:rPr>
      </w:pPr>
      <w:r w:rsidRPr="00242C25">
        <w:rPr>
          <w:color w:val="000000" w:themeColor="text1"/>
        </w:rPr>
        <w:t>Sync project via the toolbar or auto prompt.</w:t>
      </w:r>
    </w:p>
    <w:p w14:paraId="60A8CEE9" w14:textId="77777777" w:rsidR="00FB47DE" w:rsidRPr="00242C25" w:rsidRDefault="00000000">
      <w:pPr>
        <w:rPr>
          <w:color w:val="000000" w:themeColor="text1"/>
        </w:rPr>
      </w:pPr>
      <w:r w:rsidRPr="00242C25">
        <w:rPr>
          <w:color w:val="000000" w:themeColor="text1"/>
        </w:rPr>
        <w:lastRenderedPageBreak/>
        <w:t>4. Firebase Setup</w:t>
      </w:r>
    </w:p>
    <w:p w14:paraId="4716B801" w14:textId="77777777" w:rsidR="00FB47DE" w:rsidRPr="00242C25" w:rsidRDefault="00000000">
      <w:pPr>
        <w:pStyle w:val="ListNumber"/>
        <w:rPr>
          <w:color w:val="000000" w:themeColor="text1"/>
        </w:rPr>
      </w:pPr>
      <w:r w:rsidRPr="00242C25">
        <w:rPr>
          <w:color w:val="000000" w:themeColor="text1"/>
        </w:rPr>
        <w:t>Create a Firebase project, add your app, download `google-services.json`, place it in `app/`, and enable Authentication, Firestore, and Storage.</w:t>
      </w:r>
    </w:p>
    <w:p w14:paraId="4D9DE5C4" w14:textId="77777777" w:rsidR="00FB47DE" w:rsidRPr="00242C25" w:rsidRDefault="00000000">
      <w:pPr>
        <w:rPr>
          <w:color w:val="000000" w:themeColor="text1"/>
        </w:rPr>
      </w:pPr>
      <w:r w:rsidRPr="00242C25">
        <w:rPr>
          <w:color w:val="000000" w:themeColor="text1"/>
        </w:rPr>
        <w:t>5. Supabase Setup (optional)</w:t>
      </w:r>
    </w:p>
    <w:p w14:paraId="3D845D28" w14:textId="77777777" w:rsidR="00FB47DE" w:rsidRPr="00242C25" w:rsidRDefault="00000000">
      <w:pPr>
        <w:pStyle w:val="ListNumber"/>
        <w:rPr>
          <w:color w:val="000000" w:themeColor="text1"/>
        </w:rPr>
      </w:pPr>
      <w:r w:rsidRPr="00242C25">
        <w:rPr>
          <w:color w:val="000000" w:themeColor="text1"/>
        </w:rPr>
        <w:t>Configure Supabase URL and Anon key in your codebase (refer to Supabase docs).</w:t>
      </w:r>
    </w:p>
    <w:p w14:paraId="19F68FEA" w14:textId="77777777" w:rsidR="00FB47DE" w:rsidRPr="00242C25" w:rsidRDefault="00000000">
      <w:pPr>
        <w:pStyle w:val="Heading1"/>
        <w:rPr>
          <w:color w:val="000000" w:themeColor="text1"/>
        </w:rPr>
      </w:pPr>
      <w:r w:rsidRPr="00242C25">
        <w:rPr>
          <w:color w:val="000000" w:themeColor="text1"/>
        </w:rPr>
        <w:t>Usage Instructions</w:t>
      </w:r>
    </w:p>
    <w:p w14:paraId="22FBC952" w14:textId="77777777" w:rsidR="00FB47DE" w:rsidRPr="00242C25" w:rsidRDefault="00000000">
      <w:pPr>
        <w:pStyle w:val="ListBullet"/>
        <w:rPr>
          <w:color w:val="000000" w:themeColor="text1"/>
        </w:rPr>
      </w:pPr>
      <w:r w:rsidRPr="00242C25">
        <w:rPr>
          <w:color w:val="000000" w:themeColor="text1"/>
        </w:rPr>
        <w:t>For Users:</w:t>
      </w:r>
    </w:p>
    <w:p w14:paraId="306702F1" w14:textId="77777777" w:rsidR="00FB47DE" w:rsidRPr="00242C25" w:rsidRDefault="00000000">
      <w:pPr>
        <w:pStyle w:val="ListBullet2"/>
        <w:rPr>
          <w:color w:val="000000" w:themeColor="text1"/>
        </w:rPr>
      </w:pPr>
      <w:r w:rsidRPr="00242C25">
        <w:rPr>
          <w:color w:val="000000" w:themeColor="text1"/>
        </w:rPr>
        <w:t>Launch the app, register/login, browse items, post items, chat with users, manage profile.</w:t>
      </w:r>
    </w:p>
    <w:p w14:paraId="7AE89B35" w14:textId="77777777" w:rsidR="00FB47DE" w:rsidRPr="00242C25" w:rsidRDefault="00000000">
      <w:pPr>
        <w:pStyle w:val="ListBullet"/>
        <w:rPr>
          <w:color w:val="000000" w:themeColor="text1"/>
        </w:rPr>
      </w:pPr>
      <w:r w:rsidRPr="00242C25">
        <w:rPr>
          <w:color w:val="000000" w:themeColor="text1"/>
        </w:rPr>
        <w:t>For Admins:</w:t>
      </w:r>
    </w:p>
    <w:p w14:paraId="48974148" w14:textId="77777777" w:rsidR="00FB47DE" w:rsidRPr="00242C25" w:rsidRDefault="00000000">
      <w:pPr>
        <w:pStyle w:val="ListBullet2"/>
        <w:rPr>
          <w:color w:val="000000" w:themeColor="text1"/>
        </w:rPr>
      </w:pPr>
      <w:r w:rsidRPr="00242C25">
        <w:rPr>
          <w:color w:val="000000" w:themeColor="text1"/>
        </w:rPr>
        <w:t>Login with an admin account, access dashboard, manage users/items/claims.</w:t>
      </w:r>
    </w:p>
    <w:p w14:paraId="6DB038E7" w14:textId="77777777" w:rsidR="00FB47DE" w:rsidRPr="00242C25" w:rsidRDefault="00000000">
      <w:pPr>
        <w:pStyle w:val="Heading1"/>
        <w:rPr>
          <w:color w:val="000000" w:themeColor="text1"/>
        </w:rPr>
      </w:pPr>
      <w:r w:rsidRPr="00242C25">
        <w:rPr>
          <w:color w:val="000000" w:themeColor="text1"/>
        </w:rPr>
        <w:t>Code Structure</w:t>
      </w:r>
    </w:p>
    <w:p w14:paraId="1C83D647" w14:textId="77777777" w:rsidR="00FB47DE" w:rsidRPr="00242C25" w:rsidRDefault="00000000">
      <w:pPr>
        <w:pStyle w:val="IntenseQuote"/>
        <w:rPr>
          <w:color w:val="000000" w:themeColor="text1"/>
        </w:rPr>
      </w:pPr>
      <w:r w:rsidRPr="00242C25">
        <w:rPr>
          <w:color w:val="000000" w:themeColor="text1"/>
        </w:rPr>
        <w:br/>
        <w:t>TraceIt/</w:t>
      </w:r>
      <w:r w:rsidRPr="00242C25">
        <w:rPr>
          <w:color w:val="000000" w:themeColor="text1"/>
        </w:rPr>
        <w:br/>
        <w:t>├── app/</w:t>
      </w:r>
      <w:r w:rsidRPr="00242C25">
        <w:rPr>
          <w:color w:val="000000" w:themeColor="text1"/>
        </w:rPr>
        <w:br/>
        <w:t>│   ├── src/</w:t>
      </w:r>
      <w:r w:rsidRPr="00242C25">
        <w:rPr>
          <w:color w:val="000000" w:themeColor="text1"/>
        </w:rPr>
        <w:br/>
        <w:t>│   │   ├── main/</w:t>
      </w:r>
      <w:r w:rsidRPr="00242C25">
        <w:rPr>
          <w:color w:val="000000" w:themeColor="text1"/>
        </w:rPr>
        <w:br/>
        <w:t>│   │   │   ├── java/com/example/snappy/         # Core Kotlin logic (UI, Auth, API, DB, etc.)</w:t>
      </w:r>
      <w:r w:rsidRPr="00242C25">
        <w:rPr>
          <w:color w:val="000000" w:themeColor="text1"/>
        </w:rPr>
        <w:br/>
        <w:t>│   │   │   ├── res/                             # UI resources: layouts, strings, icons</w:t>
      </w:r>
      <w:r w:rsidRPr="00242C25">
        <w:rPr>
          <w:color w:val="000000" w:themeColor="text1"/>
        </w:rPr>
        <w:br/>
        <w:t>│   │   │   └── AndroidManifest.xml              # App permissions, activities</w:t>
      </w:r>
      <w:r w:rsidRPr="00242C25">
        <w:rPr>
          <w:color w:val="000000" w:themeColor="text1"/>
        </w:rPr>
        <w:br/>
        <w:t>│   └── build.gradle.kts                         # App-level Gradle config</w:t>
      </w:r>
      <w:r w:rsidRPr="00242C25">
        <w:rPr>
          <w:color w:val="000000" w:themeColor="text1"/>
        </w:rPr>
        <w:br/>
        <w:t>├── build.gradle.kts                             # Project-level Gradle config</w:t>
      </w:r>
      <w:r w:rsidRPr="00242C25">
        <w:rPr>
          <w:color w:val="000000" w:themeColor="text1"/>
        </w:rPr>
        <w:br/>
        <w:t>├── README.md                                     # This file</w:t>
      </w:r>
      <w:r w:rsidRPr="00242C25">
        <w:rPr>
          <w:color w:val="000000" w:themeColor="text1"/>
        </w:rPr>
        <w:br/>
      </w:r>
    </w:p>
    <w:p w14:paraId="08C02C0D" w14:textId="77777777" w:rsidR="00FB47DE" w:rsidRPr="00242C25" w:rsidRDefault="00000000">
      <w:pPr>
        <w:pStyle w:val="Heading1"/>
        <w:rPr>
          <w:color w:val="000000" w:themeColor="text1"/>
        </w:rPr>
      </w:pPr>
      <w:r w:rsidRPr="00242C25">
        <w:rPr>
          <w:color w:val="000000" w:themeColor="text1"/>
        </w:rPr>
        <w:t>Features</w:t>
      </w:r>
    </w:p>
    <w:p w14:paraId="4F66A26C" w14:textId="77777777" w:rsidR="00FB47DE" w:rsidRPr="00242C25" w:rsidRDefault="00000000">
      <w:pPr>
        <w:pStyle w:val="ListBullet"/>
        <w:rPr>
          <w:color w:val="000000" w:themeColor="text1"/>
        </w:rPr>
      </w:pPr>
      <w:r w:rsidRPr="00242C25">
        <w:rPr>
          <w:color w:val="000000" w:themeColor="text1"/>
        </w:rPr>
        <w:t>User Panel:</w:t>
      </w:r>
    </w:p>
    <w:p w14:paraId="2F71EFD0" w14:textId="77777777" w:rsidR="00FB47DE" w:rsidRPr="00242C25" w:rsidRDefault="00000000">
      <w:pPr>
        <w:pStyle w:val="ListBullet2"/>
        <w:rPr>
          <w:color w:val="000000" w:themeColor="text1"/>
        </w:rPr>
      </w:pPr>
      <w:r w:rsidRPr="00242C25">
        <w:rPr>
          <w:color w:val="000000" w:themeColor="text1"/>
        </w:rPr>
        <w:t>Authentication, Item Listings, Chat, Search &amp; Match, Verification, Profile Settings, Support</w:t>
      </w:r>
    </w:p>
    <w:p w14:paraId="4109CB97" w14:textId="77777777" w:rsidR="00FB47DE" w:rsidRPr="00242C25" w:rsidRDefault="00000000">
      <w:pPr>
        <w:pStyle w:val="ListBullet"/>
        <w:rPr>
          <w:color w:val="000000" w:themeColor="text1"/>
        </w:rPr>
      </w:pPr>
      <w:r w:rsidRPr="00242C25">
        <w:rPr>
          <w:color w:val="000000" w:themeColor="text1"/>
        </w:rPr>
        <w:lastRenderedPageBreak/>
        <w:t>Admin Panel:</w:t>
      </w:r>
    </w:p>
    <w:p w14:paraId="2FD42F35" w14:textId="77777777" w:rsidR="00FB47DE" w:rsidRPr="00242C25" w:rsidRDefault="00000000">
      <w:pPr>
        <w:pStyle w:val="ListBullet2"/>
        <w:rPr>
          <w:color w:val="000000" w:themeColor="text1"/>
        </w:rPr>
      </w:pPr>
      <w:r w:rsidRPr="00242C25">
        <w:rPr>
          <w:color w:val="000000" w:themeColor="text1"/>
        </w:rPr>
        <w:t>Dashboard, User Management, Item Management, Verification Handling, Feedback, Global Settings</w:t>
      </w:r>
    </w:p>
    <w:p w14:paraId="7A23C570" w14:textId="77777777" w:rsidR="00FB47DE" w:rsidRPr="00242C25" w:rsidRDefault="00000000">
      <w:pPr>
        <w:pStyle w:val="Heading1"/>
        <w:rPr>
          <w:color w:val="000000" w:themeColor="text1"/>
        </w:rPr>
      </w:pPr>
      <w:r w:rsidRPr="00242C25">
        <w:rPr>
          <w:color w:val="000000" w:themeColor="text1"/>
        </w:rPr>
        <w:t>Credits</w:t>
      </w:r>
    </w:p>
    <w:p w14:paraId="495A5AF0" w14:textId="77777777" w:rsidR="00FB47DE" w:rsidRPr="00242C25" w:rsidRDefault="00000000">
      <w:pPr>
        <w:pStyle w:val="ListBullet"/>
        <w:rPr>
          <w:color w:val="000000" w:themeColor="text1"/>
        </w:rPr>
      </w:pPr>
      <w:r w:rsidRPr="00242C25">
        <w:rPr>
          <w:color w:val="000000" w:themeColor="text1"/>
        </w:rPr>
        <w:t>Team Members:</w:t>
      </w:r>
    </w:p>
    <w:p w14:paraId="2A5F8FC4" w14:textId="77777777" w:rsidR="00FB47DE" w:rsidRPr="00242C25" w:rsidRDefault="00000000">
      <w:pPr>
        <w:pStyle w:val="ListBullet2"/>
        <w:rPr>
          <w:color w:val="000000" w:themeColor="text1"/>
        </w:rPr>
      </w:pPr>
      <w:r w:rsidRPr="00242C25">
        <w:rPr>
          <w:color w:val="000000" w:themeColor="text1"/>
        </w:rPr>
        <w:t>Usman Ghani – Backend development, MySQL &amp; Firebase integration, admin features</w:t>
      </w:r>
    </w:p>
    <w:p w14:paraId="2F1B1F3B" w14:textId="77777777" w:rsidR="00FB47DE" w:rsidRPr="00242C25" w:rsidRDefault="00000000">
      <w:pPr>
        <w:pStyle w:val="ListBullet2"/>
        <w:rPr>
          <w:color w:val="000000" w:themeColor="text1"/>
        </w:rPr>
      </w:pPr>
      <w:r w:rsidRPr="00242C25">
        <w:rPr>
          <w:color w:val="000000" w:themeColor="text1"/>
        </w:rPr>
        <w:t>Muhammad Shariq – UI/UX design, Android development, user screens</w:t>
      </w:r>
    </w:p>
    <w:p w14:paraId="3E89E9C8" w14:textId="77777777" w:rsidR="00FB47DE" w:rsidRPr="00242C25" w:rsidRDefault="00000000">
      <w:pPr>
        <w:pStyle w:val="ListBullet2"/>
        <w:rPr>
          <w:color w:val="000000" w:themeColor="text1"/>
        </w:rPr>
      </w:pPr>
      <w:r w:rsidRPr="00242C25">
        <w:rPr>
          <w:color w:val="000000" w:themeColor="text1"/>
        </w:rPr>
        <w:t>Rayan Badar – Data collection, documentation, testing, coordination</w:t>
      </w:r>
    </w:p>
    <w:p w14:paraId="4BDA8535" w14:textId="77777777" w:rsidR="00FB47DE" w:rsidRPr="00242C25" w:rsidRDefault="00000000">
      <w:pPr>
        <w:pStyle w:val="ListBullet"/>
        <w:rPr>
          <w:color w:val="000000" w:themeColor="text1"/>
        </w:rPr>
      </w:pPr>
      <w:r w:rsidRPr="00242C25">
        <w:rPr>
          <w:color w:val="000000" w:themeColor="text1"/>
        </w:rPr>
        <w:t>Third-Party Libraries &amp; Services:</w:t>
      </w:r>
    </w:p>
    <w:p w14:paraId="5A103FEA" w14:textId="3BEB8873" w:rsidR="00FB47DE" w:rsidRPr="00242C25" w:rsidRDefault="00000000" w:rsidP="00242C25">
      <w:pPr>
        <w:pStyle w:val="ListBullet2"/>
        <w:rPr>
          <w:color w:val="000000" w:themeColor="text1"/>
        </w:rPr>
      </w:pPr>
      <w:r w:rsidRPr="00242C25">
        <w:rPr>
          <w:color w:val="000000" w:themeColor="text1"/>
        </w:rPr>
        <w:t>Firebase, Supabase, Jetpack Compose, Ktor, Coil, Kotlin Coroutines, Google/Facebook SDKs, Material Icons Extended, Accompanist, AndroidX Datastore, Protobuf Lite, Media3 ExoPlayer, and others.</w:t>
      </w:r>
    </w:p>
    <w:sectPr w:rsidR="00FB47DE" w:rsidRPr="00242C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5043838">
    <w:abstractNumId w:val="8"/>
  </w:num>
  <w:num w:numId="2" w16cid:durableId="43679683">
    <w:abstractNumId w:val="6"/>
  </w:num>
  <w:num w:numId="3" w16cid:durableId="976498606">
    <w:abstractNumId w:val="5"/>
  </w:num>
  <w:num w:numId="4" w16cid:durableId="366682966">
    <w:abstractNumId w:val="4"/>
  </w:num>
  <w:num w:numId="5" w16cid:durableId="466123591">
    <w:abstractNumId w:val="7"/>
  </w:num>
  <w:num w:numId="6" w16cid:durableId="1455059542">
    <w:abstractNumId w:val="3"/>
  </w:num>
  <w:num w:numId="7" w16cid:durableId="757409258">
    <w:abstractNumId w:val="2"/>
  </w:num>
  <w:num w:numId="8" w16cid:durableId="756295053">
    <w:abstractNumId w:val="1"/>
  </w:num>
  <w:num w:numId="9" w16cid:durableId="103770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2C25"/>
    <w:rsid w:val="0029639D"/>
    <w:rsid w:val="00326F90"/>
    <w:rsid w:val="004F4638"/>
    <w:rsid w:val="00AA1D8D"/>
    <w:rsid w:val="00B47730"/>
    <w:rsid w:val="00CB0664"/>
    <w:rsid w:val="00FB47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240B1"/>
  <w14:defaultImageDpi w14:val="300"/>
  <w15:docId w15:val="{A193A272-0A66-49F2-B93B-43C6558D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USMAN G</cp:lastModifiedBy>
  <cp:revision>2</cp:revision>
  <dcterms:created xsi:type="dcterms:W3CDTF">2013-12-23T23:15:00Z</dcterms:created>
  <dcterms:modified xsi:type="dcterms:W3CDTF">2025-06-15T00:24:00Z</dcterms:modified>
  <cp:category/>
</cp:coreProperties>
</file>